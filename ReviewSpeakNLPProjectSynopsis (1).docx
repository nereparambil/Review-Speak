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387A9">
      <w:pPr>
        <w:pStyle w:val="36"/>
      </w:pPr>
      <w:r>
        <w:t>ReviewSpeak – Trigram-Based Word Prediction Using Movie Reviews Corpus</w:t>
      </w:r>
    </w:p>
    <w:p w14:paraId="48C2A4E7">
      <w:pPr>
        <w:pStyle w:val="2"/>
      </w:pPr>
      <w:r>
        <w:t>1. Introduction</w:t>
      </w:r>
    </w:p>
    <w:p w14:paraId="190B3261">
      <w:r>
        <w:t>Natural Language Processing (NLP) enables machines to understand and generate human language. One intriguing application is next-word prediction, where a model predicts the most probable word that follows a given sequence. This project demonstrates a simple but powerful trigram-based model built from the NLTK movie reviews corpus, using Python and Gradio for a live, interactive interface.</w:t>
      </w:r>
    </w:p>
    <w:p w14:paraId="705B2677">
      <w:pPr>
        <w:pStyle w:val="2"/>
      </w:pPr>
      <w:r>
        <w:t>2. Objective</w:t>
      </w:r>
    </w:p>
    <w:p w14:paraId="048FB3C2">
      <w:r>
        <w:t>The main objective of this project is to:</w:t>
      </w:r>
    </w:p>
    <w:p w14:paraId="525C4AA8">
      <w:r>
        <w:t>- Build a Trigram Language Model from real-world text data (movie reviews),</w:t>
      </w:r>
    </w:p>
    <w:p w14:paraId="5411F188">
      <w:r>
        <w:t>- Predict the next most probable word given two input words,</w:t>
      </w:r>
    </w:p>
    <w:p w14:paraId="380506A2">
      <w:r>
        <w:t>- Provide a user-friendly interface for experimentation using Gradio.</w:t>
      </w:r>
    </w:p>
    <w:p w14:paraId="2E382BD3">
      <w:pPr>
        <w:pStyle w:val="2"/>
      </w:pPr>
      <w:r>
        <w:t>3. Dataset Used</w:t>
      </w:r>
    </w:p>
    <w:p w14:paraId="694873FB">
      <w:r>
        <w:t>- Corpus: nltk.corpus.movie_reviews</w:t>
      </w:r>
    </w:p>
    <w:p w14:paraId="75E85321">
      <w:r>
        <w:t>- Source: NLTK (Natural Language Toolkit)</w:t>
      </w:r>
    </w:p>
    <w:p w14:paraId="1D88452C">
      <w:r>
        <w:t>- Content: 2000 movie reviews categorized into positive and negative sentiments.</w:t>
      </w:r>
    </w:p>
    <w:p w14:paraId="024DFAFF">
      <w:r>
        <w:t>The corpus provides rich linguistic patterns suitable for building an n-gram language model.</w:t>
      </w:r>
    </w:p>
    <w:p w14:paraId="600C79A9">
      <w:pPr>
        <w:pStyle w:val="2"/>
      </w:pPr>
      <w:r>
        <w:t>4. Methodology</w:t>
      </w:r>
    </w:p>
    <w:p w14:paraId="3A28C2E7">
      <w:r>
        <w:t>✅ Preprocessing:</w:t>
      </w:r>
    </w:p>
    <w:p w14:paraId="27745E1D">
      <w:r>
        <w:t>- Tokenization using nltk.word_tokenize.</w:t>
      </w:r>
    </w:p>
    <w:p w14:paraId="00064B22">
      <w:r>
        <w:t>- Lowercasing of all tokens.</w:t>
      </w:r>
    </w:p>
    <w:p w14:paraId="03CCAC05">
      <w:r>
        <w:t>- Removal of punctuation and non-alphabetic tokens.</w:t>
      </w:r>
    </w:p>
    <w:p w14:paraId="4AE7D24D"/>
    <w:p w14:paraId="689477E0">
      <w:r>
        <w:t>🔗 Trigram Model Creation:</w:t>
      </w:r>
    </w:p>
    <w:p w14:paraId="6937188C">
      <w:r>
        <w:t>- Trigram Definition: A sequence of three consecutive words (w1, w2, w3).</w:t>
      </w:r>
    </w:p>
    <w:p w14:paraId="63760B7A">
      <w:r>
        <w:t>- The model records how often a word w3 follows the pair (w1, w2).</w:t>
      </w:r>
    </w:p>
    <w:p w14:paraId="31BFFA76"/>
    <w:p w14:paraId="193C16A7">
      <w:r>
        <w:t>🔮 Prediction Function:</w:t>
      </w:r>
    </w:p>
    <w:p w14:paraId="2CC17850">
      <w:r>
        <w:t>- Accepts a pair of words (w1, w2).</w:t>
      </w:r>
    </w:p>
    <w:p w14:paraId="1ACD833F">
      <w:r>
        <w:t>- Looks up the most frequently observed third word w3 that followed (w1, w2).</w:t>
      </w:r>
    </w:p>
    <w:p w14:paraId="3085B118"/>
    <w:p w14:paraId="7B5ED1B9">
      <w:r>
        <w:t>🌐 Gradio Interface:</w:t>
      </w:r>
    </w:p>
    <w:p w14:paraId="6A134A18">
      <w:r>
        <w:t>- Simple textbox for user input.</w:t>
      </w:r>
    </w:p>
    <w:p w14:paraId="7E609352">
      <w:r>
        <w:t>- Displays the predicted next word based on trigram model.</w:t>
      </w:r>
    </w:p>
    <w:p w14:paraId="767706EA">
      <w:pPr>
        <w:pStyle w:val="2"/>
      </w:pPr>
      <w:r>
        <w:t>5. Tools &amp; Libraries</w:t>
      </w:r>
    </w:p>
    <w:p w14:paraId="3354DA31">
      <w:r>
        <w:t>- Python: Primary programming language.</w:t>
      </w:r>
    </w:p>
    <w:p w14:paraId="226C7521">
      <w:r>
        <w:t>- NLTK: For natural language processing and corpus access.</w:t>
      </w:r>
    </w:p>
    <w:p w14:paraId="344F3D4E">
      <w:r>
        <w:t>- Gradio: For creating a web-based interface.</w:t>
      </w:r>
    </w:p>
    <w:p w14:paraId="26539CE7">
      <w:r>
        <w:t>- Collections: Counter and defaultdict for counting word occurrences.</w:t>
      </w:r>
    </w:p>
    <w:p w14:paraId="46BF648A">
      <w:r>
        <w:t>- Tokenization: To process raw text into usable tokens.</w:t>
      </w:r>
    </w:p>
    <w:p w14:paraId="6538A46F">
      <w:pPr>
        <w:pStyle w:val="2"/>
      </w:pPr>
      <w:r>
        <w:t>6. Output and Interpretation</w:t>
      </w:r>
    </w:p>
    <w:p w14:paraId="3C1AF809">
      <w:r>
        <w:t>The application returns the most probable next word after the two provided words.</w:t>
      </w:r>
    </w:p>
    <w:p w14:paraId="224CB140"/>
    <w:p w14:paraId="3DBC694B">
      <w:r>
        <w:t>Example:</w:t>
      </w:r>
    </w:p>
    <w:p w14:paraId="2B5F1E85">
      <w:r>
        <w:t>Input: this is</w:t>
      </w:r>
    </w:p>
    <w:p w14:paraId="562D209B">
      <w:r>
        <w:t>Output: great (if "this is great" is common in the corpus)</w:t>
      </w:r>
    </w:p>
    <w:p w14:paraId="4CAA73AA"/>
    <w:p w14:paraId="0A41287B">
      <w:r>
        <w:t>The output reflects common word patterns found in movie reviews, useful for:</w:t>
      </w:r>
    </w:p>
    <w:p w14:paraId="1F824D35">
      <w:r>
        <w:t>- Text auto-completion</w:t>
      </w:r>
    </w:p>
    <w:p w14:paraId="03DF858F">
      <w:r>
        <w:t>- Language generation</w:t>
      </w:r>
    </w:p>
    <w:p w14:paraId="4F0B0148">
      <w:r>
        <w:t>- Improving human-computer interaction</w:t>
      </w:r>
    </w:p>
    <w:p w14:paraId="3CF8E472">
      <w:pPr>
        <w:pStyle w:val="2"/>
      </w:pPr>
      <w:r>
        <w:t>7. Applications and Future Scope</w:t>
      </w:r>
    </w:p>
    <w:p w14:paraId="42554FD6">
      <w:r>
        <w:t>🔍 Applications:</w:t>
      </w:r>
    </w:p>
    <w:p w14:paraId="7FE51D98">
      <w:r>
        <w:t>- Text editors and smart keyboards</w:t>
      </w:r>
    </w:p>
    <w:p w14:paraId="0513DD0F">
      <w:r>
        <w:t>- Chatbots and virtual assistants</w:t>
      </w:r>
    </w:p>
    <w:p w14:paraId="3B585527">
      <w:r>
        <w:t>- Educational tools to understand grammar and context</w:t>
      </w:r>
    </w:p>
    <w:p w14:paraId="72BC4142">
      <w:r>
        <w:t>- Predictive typing systems</w:t>
      </w:r>
    </w:p>
    <w:p w14:paraId="5795AA1A"/>
    <w:p w14:paraId="0F6B9D36">
      <w:r>
        <w:t>🚀 Future Improvements:</w:t>
      </w:r>
    </w:p>
    <w:p w14:paraId="4292E71A">
      <w:r>
        <w:t>- Extend to 4-grams or 5-grams for more context.</w:t>
      </w:r>
    </w:p>
    <w:p w14:paraId="63909A91">
      <w:r>
        <w:t>- Use neural language models like GPT or LSTM.</w:t>
      </w:r>
    </w:p>
    <w:p w14:paraId="22591E41">
      <w:r>
        <w:t>- Allow dynamic corpus uploads.</w:t>
      </w:r>
    </w:p>
    <w:p w14:paraId="7E31B738">
      <w:r>
        <w:t>- Support sentence completion or full-text generation.</w:t>
      </w:r>
    </w:p>
    <w:p w14:paraId="4C943C14">
      <w:pPr>
        <w:pStyle w:val="2"/>
      </w:pPr>
      <w:r>
        <w:t>8. Conclusion</w:t>
      </w:r>
    </w:p>
    <w:p w14:paraId="2B205EC7">
      <w:r>
        <w:t>This project showcases a basic but effective NLP technique — trigram modeling — and demonstrates its potential in word prediction tasks. It balances simplicity and utility by combining classic NLP with modern interactive tools like Gradio.</w:t>
      </w:r>
    </w:p>
    <w:p w14:paraId="754635A8"/>
    <w:p w14:paraId="02E05C15">
      <w:r>
        <w:t xml:space="preserve">By using real-world data from movie reviews, the model offers a meaningful insight into common English language usage in opinions and critiques. This forms a strong foundation for </w:t>
      </w:r>
      <w:bookmarkStart w:id="0" w:name="_GoBack"/>
      <w:bookmarkEnd w:id="0"/>
      <w:r>
        <w:t>more advanced NLP applications such as chatbots, writing assistants, or personalized content generation tools.</w:t>
      </w:r>
    </w:p>
    <w:p w14:paraId="6BA6DF6F"/>
    <w:p w14:paraId="6DD88B36"/>
    <w:p w14:paraId="160C3C5D">
      <w:pPr>
        <w:rPr>
          <w:rFonts w:hint="default"/>
          <w:lang w:val="en-IN"/>
        </w:rPr>
      </w:pPr>
      <w:r>
        <w:rPr>
          <w:rFonts w:hint="default"/>
          <w:lang w:val="en-IN"/>
        </w:rPr>
        <w:t>Name:Olivia Nereparambil</w:t>
      </w:r>
    </w:p>
    <w:p w14:paraId="1565D22F">
      <w:pPr>
        <w:rPr>
          <w:rFonts w:hint="default"/>
          <w:lang w:val="en-IN"/>
        </w:rPr>
      </w:pPr>
      <w:r>
        <w:rPr>
          <w:rFonts w:hint="default"/>
          <w:lang w:val="en-IN"/>
        </w:rPr>
        <w:t>College:Agnel Polytechnic,Vashi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0A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Noah</cp:lastModifiedBy>
  <dcterms:modified xsi:type="dcterms:W3CDTF">2025-07-27T18:45:58Z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B692DC1254944891A869AAD87181B6BF_13</vt:lpwstr>
  </property>
</Properties>
</file>